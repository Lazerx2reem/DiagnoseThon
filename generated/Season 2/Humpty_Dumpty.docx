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Humpty Dumpty</w:t>
      </w:r>
    </w:p>
    <w:p>
      <w:r>
        <w:t>### Prompt:</w:t>
        <w:br/>
        <w:br/>
        <w:t xml:space="preserve">"I have a 34-year-old male patient who presents with sudden onset of severe abdominal pain localized in the right upper quadrant, accompanied by nausea and vomiting. He describes the pain as sharp and worsening with movement. There was no prior history of abdominal issues, and he does not recall any recent travel or unusual dietary intake. </w:t>
        <w:br/>
        <w:br/>
        <w:t>On examination, he exhibits tenderness and guarding over the right upper quadrant, and there is a positive Murphy's sign. Laboratory tests show elevated white blood cell count and slightly increased liver enzymes. An ultrasound of the abdomen reveals gallstones, but there are no significant findings of bile duct obstruction or cholecystitis.</w:t>
        <w:br/>
        <w:br/>
        <w:t>Given the clinical presentation, what differential diagnoses might be considered, and which diagnostic tests would be useful in confirming the likely cause of his symptoms?"</w:t>
        <w:br/>
        <w:br/>
        <w:t>### Expected LLM Response:</w:t>
        <w:br/>
        <w:br/>
        <w:t>"This patient's sudden onset of severe right upper quadrant abdominal pain, accompanied by nausea and a positive Murphy's sign, points toward a possible acute gallbladder-related issue. Here are the differential diagnoses and recommended diagnostics:</w:t>
        <w:br/>
        <w:br/>
        <w:t>Differential Diagnoses:</w:t>
        <w:br/>
        <w:br/>
        <w:t>1. Acute Cholecystitis: This is the most likely diagnosis given the presence of gallstones and right upper quadrant pain. Acute cholecystitis occurs when a gallstone obstructs the cystic duct, leading to inflammation.</w:t>
        <w:br/>
        <w:br/>
        <w:t>2. Biliary Colic: While this could also explain the patient's symptoms, the presence of guarding and a positive Murphy's sign leans more towards acute cholecystitis rather than simple biliary colic, which usually resolves spontaneously.</w:t>
        <w:br/>
        <w:br/>
        <w:t>3. Acute Pancreatitis: This could present similarly, particularly if there's a history of gallstones, but would typically show elevated amylase and lipase levels.</w:t>
        <w:br/>
        <w:br/>
        <w:t>4. Hepatitis: While it may cause elevated liver enzymes, it usually would not lead to such acute abdominal pain as described, especially with tenderness over the gallbladder area.</w:t>
        <w:br/>
        <w:br/>
        <w:t>Recommended Diagnostic Tests:</w:t>
        <w:br/>
        <w:br/>
        <w:t>1. CT Scan of the Abdomen: This can provide a more detailed look at the gallbladder and biliary tree to confirm acute cholecystitis or rule out other possible causes like pancreatitis.</w:t>
        <w:br/>
        <w:br/>
        <w:t>2. HIDA Scan (Hepatobiliary Iminodiacetic Acid Scan): This test can evaluate gallbladder function and confirm the diagnosis of acute cholecystitis by depicting the gallbladder's ability to concentrate a radioactive tracer.</w:t>
        <w:br/>
        <w:br/>
        <w:t>3. Serum Amylase and Lipase: While the patient’s presentation may indicate a gallbladder issue, checking these levels will help rule out acute pancreatitis.</w:t>
        <w:br/>
        <w:br/>
        <w:t>4. MRI: If further clarification is needed, particularly to see the biliary system and liver better, an MRI can be helpful but may not be the first choice.</w:t>
        <w:br/>
        <w:br/>
        <w:t>In summary, acute cholecystitis should be a primary consideration given the sudden, severe pain, relevant physical findings, and ultrasound showing gallstones."</w:t>
        <w:br/>
        <w:br/>
        <w:t>### DISEASE:</w:t>
        <w:br/>
        <w:t>Acute Cholecystitis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